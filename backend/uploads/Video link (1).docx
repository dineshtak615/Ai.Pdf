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Video link :-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https://www.loom.com/share/575b4abbb3184f45b8b8f4fe9df4a94b?sid=ad84edbd-3905-4bcb-9a6e-96fc688</w:t>
      </w:r>
    </w:p>
    <w:sectPr w:rsidR="00FC693F" w:rsidRPr="0006063C" w:rsidSect="00034616">
      <w:pgSz w:w="12240" w:h="15840"/>
      <w:pgMar w:top="272" w:right="0" w:bottom="1440" w:left="8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