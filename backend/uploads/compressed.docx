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9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Video link :- </w:t>
      </w:r>
    </w:p>
    <w:p>
      <w:pPr>
        <w:autoSpaceDN w:val="0"/>
        <w:autoSpaceDE w:val="0"/>
        <w:widowControl/>
        <w:spacing w:line="197" w:lineRule="auto" w:before="8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https://www.loom.com/share/575b4abbb3184f45b8b8f4fe9df4a94b?sid=ad84edbd-3905-4bcb-</w:t>
      </w:r>
    </w:p>
    <w:p>
      <w:pPr>
        <w:autoSpaceDN w:val="0"/>
        <w:autoSpaceDE w:val="0"/>
        <w:widowControl/>
        <w:spacing w:line="197" w:lineRule="auto" w:before="8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9a6e-96fc688eae73 </w:t>
      </w:r>
    </w:p>
    <w:sectPr w:rsidR="00FC693F" w:rsidRPr="0006063C" w:rsidSect="00034616">
      <w:pgSz w:w="11904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