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316" w:firstLine="0"/>
        <w:jc w:val="right"/>
      </w:pPr>
      <w:r>
        <w:rPr>
          <w:rFonts w:ascii="Noto Serif" w:hAnsi="Noto Serif" w:eastAsia="Noto Serif"/>
          <w:b w:val="0"/>
          <w:i w:val="0"/>
          <w:color w:val="000000"/>
          <w:sz w:val="22"/>
        </w:rPr>
        <w:t>Resume</w:t>
      </w:r>
    </w:p>
    <w:p>
      <w:pPr>
        <w:autoSpaceDN w:val="0"/>
        <w:autoSpaceDE w:val="0"/>
        <w:widowControl/>
        <w:spacing w:line="240" w:lineRule="auto" w:before="306" w:after="0"/>
        <w:ind w:left="482" w:right="0" w:firstLine="0"/>
        <w:jc w:val="left"/>
      </w:pPr>
      <w:r>
        <w:rPr>
          <w:rFonts w:ascii="Noto Serif" w:hAnsi="Noto Serif" w:eastAsia="Noto Serif"/>
          <w:b/>
          <w:i w:val="0"/>
          <w:color w:val="000000"/>
          <w:sz w:val="50"/>
        </w:rPr>
        <w:t>Resume</w:t>
      </w:r>
    </w:p>
    <w:p>
      <w:pPr>
        <w:autoSpaceDN w:val="0"/>
        <w:autoSpaceDE w:val="0"/>
        <w:widowControl/>
        <w:spacing w:line="240" w:lineRule="auto" w:before="688" w:after="0"/>
        <w:ind w:left="4" w:right="0" w:firstLine="0"/>
        <w:jc w:val="left"/>
      </w:pPr>
      <w:r>
        <w:rPr>
          <w:rFonts w:ascii="Noto Serif" w:hAnsi="Noto Serif" w:eastAsia="Noto Serif"/>
          <w:b/>
          <w:i w:val="0"/>
          <w:color w:val="000000"/>
          <w:sz w:val="24"/>
        </w:rPr>
        <w:t>Your Full Name</w:t>
      </w:r>
    </w:p>
    <w:p>
      <w:pPr>
        <w:autoSpaceDN w:val="0"/>
        <w:autoSpaceDE w:val="0"/>
        <w:widowControl/>
        <w:spacing w:line="238" w:lineRule="auto" w:before="238" w:after="0"/>
        <w:ind w:left="4" w:right="0" w:firstLine="0"/>
        <w:jc w:val="left"/>
      </w:pPr>
      <w:r>
        <w:rPr>
          <w:rFonts w:ascii="Noto Sans Mono" w:hAnsi="Noto Sans Mono" w:eastAsia="Noto Sans Mono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your.email@example.com</w:t>
          </w:r>
        </w:hyperlink>
      </w:r>
    </w:p>
    <w:p>
      <w:pPr>
        <w:autoSpaceDN w:val="0"/>
        <w:autoSpaceDE w:val="0"/>
        <w:widowControl/>
        <w:spacing w:line="240" w:lineRule="auto" w:before="238" w:after="0"/>
        <w:ind w:left="4" w:right="0" w:firstLine="0"/>
        <w:jc w:val="left"/>
      </w:pPr>
      <w:r>
        <w:rPr>
          <w:rFonts w:ascii="Noto Sans Mono" w:hAnsi="Noto Sans Mono" w:eastAsia="Noto Sans Mono"/>
          <w:b w:val="0"/>
          <w:i w:val="0"/>
          <w:color w:val="000000"/>
          <w:sz w:val="24"/>
        </w:rPr>
        <w:t>+91-XXXXXXXXXX</w:t>
      </w:r>
    </w:p>
    <w:p>
      <w:pPr>
        <w:autoSpaceDN w:val="0"/>
        <w:autoSpaceDE w:val="0"/>
        <w:widowControl/>
        <w:spacing w:line="240" w:lineRule="auto" w:before="238" w:after="178"/>
        <w:ind w:left="4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24"/>
        </w:rP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4.000000000000057" w:type="dxa"/>
      </w:tblPr>
      <w:tblGrid>
        <w:gridCol w:w="3088"/>
        <w:gridCol w:w="3088"/>
        <w:gridCol w:w="3088"/>
      </w:tblGrid>
      <w:tr>
        <w:trPr>
          <w:trHeight w:hRule="exact" w:val="44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8" w:right="0" w:firstLine="0"/>
              <w:jc w:val="left"/>
            </w:pPr>
            <w:r>
              <w:rPr>
                <w:rFonts w:ascii="Noto Serif" w:hAnsi="Noto Serif" w:eastAsia="Noto Serif"/>
                <w:b w:val="0"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>LinkedIn</w:t>
                </w:r>
              </w:hyperlink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Noto Serif" w:hAnsi="Noto Serif" w:eastAsia="Noto Serif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GitHub</w:t>
                </w:r>
              </w:hyperlink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2" w:right="0" w:firstLine="0"/>
              <w:jc w:val="left"/>
            </w:pPr>
            <w:r>
              <w:rPr>
                <w:rFonts w:ascii="Noto Serif" w:hAnsi="Noto Serif" w:eastAsia="Noto Serif"/>
                <w:b w:val="0"/>
                <w:i w:val="0"/>
                <w:color w:val="000000"/>
                <w:sz w:val="24"/>
              </w:rPr>
              <w:t>Portfolio</w:t>
            </w:r>
          </w:p>
        </w:tc>
      </w:tr>
    </w:tbl>
    <w:p>
      <w:pPr>
        <w:autoSpaceDN w:val="0"/>
        <w:autoSpaceDE w:val="0"/>
        <w:widowControl/>
        <w:spacing w:line="240" w:lineRule="auto" w:before="1058" w:after="0"/>
        <w:ind w:left="4" w:right="0" w:firstLine="0"/>
        <w:jc w:val="left"/>
      </w:pPr>
      <w:r>
        <w:rPr>
          <w:w w:val="101.26706291647518"/>
          <w:rFonts w:ascii="Noto Serif" w:hAnsi="Noto Serif" w:eastAsia="Noto Serif"/>
          <w:b/>
          <w:i w:val="0"/>
          <w:color w:val="000000"/>
          <w:sz w:val="34"/>
        </w:rPr>
        <w:t>Career Objective / Summary</w:t>
      </w:r>
    </w:p>
    <w:p>
      <w:pPr>
        <w:autoSpaceDN w:val="0"/>
        <w:autoSpaceDE w:val="0"/>
        <w:widowControl/>
        <w:spacing w:line="293" w:lineRule="auto" w:before="508" w:after="0"/>
        <w:ind w:left="4" w:right="0" w:firstLine="478"/>
        <w:jc w:val="left"/>
      </w:pPr>
      <w:r>
        <w:rPr>
          <w:rFonts w:ascii="Noto Serif" w:hAnsi="Noto Serif" w:eastAsia="Noto Serif"/>
          <w:b w:val="0"/>
          <w:i w:val="0"/>
          <w:color w:val="000000"/>
          <w:sz w:val="24"/>
        </w:rPr>
        <w:t xml:space="preserve">Detail-oriented Computer Science graduate with strong skills in Python, Flask, </w:t>
      </w:r>
      <w:r>
        <w:rPr>
          <w:rFonts w:ascii="Noto Serif" w:hAnsi="Noto Serif" w:eastAsia="Noto Serif"/>
          <w:b w:val="0"/>
          <w:i w:val="0"/>
          <w:color w:val="000000"/>
          <w:sz w:val="24"/>
        </w:rPr>
        <w:t xml:space="preserve">and React. Passionate about building scalable AI-driven applications and eager </w:t>
      </w:r>
      <w:r>
        <w:rPr>
          <w:rFonts w:ascii="Noto Serif" w:hAnsi="Noto Serif" w:eastAsia="Noto Serif"/>
          <w:b w:val="0"/>
          <w:i w:val="0"/>
          <w:color w:val="000000"/>
          <w:sz w:val="24"/>
        </w:rPr>
        <w:t>to contribute to innovative software development projects.</w:t>
      </w:r>
    </w:p>
    <w:p>
      <w:pPr>
        <w:autoSpaceDN w:val="0"/>
        <w:autoSpaceDE w:val="0"/>
        <w:widowControl/>
        <w:spacing w:line="240" w:lineRule="auto" w:before="1008" w:after="0"/>
        <w:ind w:left="4" w:right="0" w:firstLine="0"/>
        <w:jc w:val="left"/>
      </w:pPr>
      <w:r>
        <w:rPr>
          <w:w w:val="101.26706291647518"/>
          <w:rFonts w:ascii="Noto Serif" w:hAnsi="Noto Serif" w:eastAsia="Noto Serif"/>
          <w:b/>
          <w:i w:val="0"/>
          <w:color w:val="000000"/>
          <w:sz w:val="34"/>
        </w:rPr>
        <w:t>Education</w:t>
      </w:r>
    </w:p>
    <w:p>
      <w:pPr>
        <w:autoSpaceDN w:val="0"/>
        <w:tabs>
          <w:tab w:pos="6916" w:val="left"/>
        </w:tabs>
        <w:autoSpaceDE w:val="0"/>
        <w:widowControl/>
        <w:spacing w:line="281" w:lineRule="auto" w:before="508" w:after="0"/>
        <w:ind w:left="4" w:right="144" w:firstLine="0"/>
        <w:jc w:val="left"/>
      </w:pPr>
      <w:r>
        <w:rPr>
          <w:rFonts w:ascii="Noto Serif" w:hAnsi="Noto Serif" w:eastAsia="Noto Serif"/>
          <w:b/>
          <w:i w:val="0"/>
          <w:color w:val="000000"/>
          <w:sz w:val="24"/>
        </w:rPr>
        <w:t xml:space="preserve">Degree, Major </w:t>
      </w:r>
      <w:r>
        <w:tab/>
      </w:r>
      <w:r>
        <w:rPr>
          <w:rFonts w:ascii="Noto Serif" w:hAnsi="Noto Serif" w:eastAsia="Noto Serif"/>
          <w:b w:val="0"/>
          <w:i w:val="0"/>
          <w:color w:val="000000"/>
          <w:sz w:val="24"/>
        </w:rPr>
        <w:t xml:space="preserve">Year of Graduation </w:t>
      </w:r>
      <w:r>
        <w:rPr>
          <w:rFonts w:ascii="Noto Serif" w:hAnsi="Noto Serif" w:eastAsia="Noto Serif"/>
          <w:b w:val="0"/>
          <w:i w:val="0"/>
          <w:color w:val="000000"/>
          <w:sz w:val="24"/>
        </w:rPr>
        <w:t>University/College, Location</w:t>
      </w:r>
    </w:p>
    <w:p>
      <w:pPr>
        <w:autoSpaceDN w:val="0"/>
        <w:autoSpaceDE w:val="0"/>
        <w:widowControl/>
        <w:spacing w:line="240" w:lineRule="auto" w:before="418" w:after="0"/>
        <w:ind w:left="482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24"/>
        </w:rPr>
        <w:t>Additional achievements, GPA (optional)</w:t>
      </w:r>
    </w:p>
    <w:p>
      <w:pPr>
        <w:autoSpaceDN w:val="0"/>
        <w:autoSpaceDE w:val="0"/>
        <w:widowControl/>
        <w:spacing w:line="240" w:lineRule="auto" w:before="1008" w:after="0"/>
        <w:ind w:left="4" w:right="0" w:firstLine="0"/>
        <w:jc w:val="left"/>
      </w:pPr>
      <w:r>
        <w:rPr>
          <w:w w:val="101.26706291647518"/>
          <w:rFonts w:ascii="Noto Serif" w:hAnsi="Noto Serif" w:eastAsia="Noto Serif"/>
          <w:b/>
          <w:i w:val="0"/>
          <w:color w:val="000000"/>
          <w:sz w:val="34"/>
        </w:rPr>
        <w:t>Skills</w:t>
      </w:r>
    </w:p>
    <w:p>
      <w:pPr>
        <w:autoSpaceDN w:val="0"/>
        <w:autoSpaceDE w:val="0"/>
        <w:widowControl/>
        <w:spacing w:line="281" w:lineRule="auto" w:before="508" w:after="0"/>
        <w:ind w:left="4" w:right="144" w:firstLine="0"/>
        <w:jc w:val="left"/>
      </w:pPr>
      <w:r>
        <w:rPr>
          <w:rFonts w:ascii="Noto Serif" w:hAnsi="Noto Serif" w:eastAsia="Noto Serif"/>
          <w:b/>
          <w:i w:val="0"/>
          <w:color w:val="000000"/>
          <w:sz w:val="24"/>
        </w:rPr>
        <w:t>Technical Skills</w:t>
      </w:r>
      <w:r>
        <w:rPr>
          <w:rFonts w:ascii="Noto Serif" w:hAnsi="Noto Serif" w:eastAsia="Noto Serif"/>
          <w:b w:val="0"/>
          <w:i w:val="0"/>
          <w:color w:val="000000"/>
          <w:sz w:val="24"/>
        </w:rPr>
        <w:t xml:space="preserve">: Python, JavaScript, Flask, React, TensorFlow, SQL, Git, Docker, </w:t>
      </w:r>
      <w:r>
        <w:rPr>
          <w:rFonts w:ascii="Noto Serif" w:hAnsi="Noto Serif" w:eastAsia="Noto Serif"/>
          <w:b w:val="0"/>
          <w:i w:val="0"/>
          <w:color w:val="000000"/>
          <w:sz w:val="24"/>
        </w:rPr>
        <w:t>etc.</w:t>
      </w:r>
    </w:p>
    <w:p>
      <w:pPr>
        <w:autoSpaceDN w:val="0"/>
        <w:autoSpaceDE w:val="0"/>
        <w:widowControl/>
        <w:spacing w:line="240" w:lineRule="auto" w:before="106" w:after="0"/>
        <w:ind w:left="0" w:right="0" w:firstLine="0"/>
        <w:jc w:val="center"/>
      </w:pPr>
      <w:r>
        <w:rPr>
          <w:rFonts w:ascii="Noto Serif" w:hAnsi="Noto Serif" w:eastAsia="Noto Serif"/>
          <w:b/>
          <w:i w:val="0"/>
          <w:color w:val="000000"/>
          <w:sz w:val="24"/>
        </w:rPr>
        <w:t>Soft Skills</w:t>
      </w:r>
      <w:r>
        <w:rPr>
          <w:rFonts w:ascii="Noto Serif" w:hAnsi="Noto Serif" w:eastAsia="Noto Serif"/>
          <w:b w:val="0"/>
          <w:i w:val="0"/>
          <w:color w:val="000000"/>
          <w:sz w:val="24"/>
        </w:rPr>
        <w:t>: Problem-solving, Teamwork, Communication, Adaptability, Time Man-</w:t>
      </w:r>
    </w:p>
    <w:p>
      <w:pPr>
        <w:autoSpaceDN w:val="0"/>
        <w:autoSpaceDE w:val="0"/>
        <w:widowControl/>
        <w:spacing w:line="240" w:lineRule="auto" w:before="366" w:after="0"/>
        <w:ind w:left="0" w:right="4664" w:firstLine="0"/>
        <w:jc w:val="right"/>
      </w:pPr>
      <w:r>
        <w:rPr>
          <w:rFonts w:ascii="Noto Serif" w:hAnsi="Noto Serif" w:eastAsia="Noto Serif"/>
          <w:b w:val="0"/>
          <w:i w:val="0"/>
          <w:color w:val="000000"/>
          <w:sz w:val="22"/>
        </w:rPr>
        <w:t>1</w:t>
      </w:r>
    </w:p>
    <w:p>
      <w:pPr>
        <w:sectPr>
          <w:pgSz w:w="11906" w:h="16838"/>
          <w:pgMar w:top="460" w:right="1228" w:bottom="378" w:left="141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Noto Serif" w:hAnsi="Noto Serif" w:eastAsia="Noto Serif"/>
          <w:b w:val="0"/>
          <w:i w:val="0"/>
          <w:color w:val="000000"/>
          <w:sz w:val="22"/>
        </w:rPr>
        <w:t>Resume</w:t>
      </w:r>
    </w:p>
    <w:p>
      <w:pPr>
        <w:autoSpaceDN w:val="0"/>
        <w:autoSpaceDE w:val="0"/>
        <w:widowControl/>
        <w:spacing w:line="240" w:lineRule="auto" w:before="466" w:after="0"/>
        <w:ind w:left="4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24"/>
        </w:rPr>
        <w:t>agement</w:t>
      </w:r>
    </w:p>
    <w:p>
      <w:pPr>
        <w:autoSpaceDN w:val="0"/>
        <w:autoSpaceDE w:val="0"/>
        <w:widowControl/>
        <w:spacing w:line="240" w:lineRule="auto" w:before="1008" w:after="0"/>
        <w:ind w:left="4" w:right="0" w:firstLine="0"/>
        <w:jc w:val="left"/>
      </w:pPr>
      <w:r>
        <w:rPr>
          <w:w w:val="101.26706291647518"/>
          <w:rFonts w:ascii="Noto Serif" w:hAnsi="Noto Serif" w:eastAsia="Noto Serif"/>
          <w:b/>
          <w:i w:val="0"/>
          <w:color w:val="000000"/>
          <w:sz w:val="34"/>
        </w:rPr>
        <w:t>Experience</w:t>
      </w:r>
    </w:p>
    <w:p>
      <w:pPr>
        <w:autoSpaceDN w:val="0"/>
        <w:tabs>
          <w:tab w:pos="6600" w:val="left"/>
        </w:tabs>
        <w:autoSpaceDE w:val="0"/>
        <w:widowControl/>
        <w:spacing w:line="240" w:lineRule="auto" w:before="506" w:after="0"/>
        <w:ind w:left="4" w:right="0" w:firstLine="0"/>
        <w:jc w:val="left"/>
      </w:pPr>
      <w:r>
        <w:rPr>
          <w:rFonts w:ascii="Noto Serif" w:hAnsi="Noto Serif" w:eastAsia="Noto Serif"/>
          <w:b/>
          <w:i w:val="0"/>
          <w:color w:val="000000"/>
          <w:sz w:val="24"/>
        </w:rPr>
        <w:t xml:space="preserve">Job Title </w:t>
      </w:r>
      <w:r>
        <w:rPr>
          <w:rFonts w:ascii="Noto Serif" w:hAnsi="Noto Serif" w:eastAsia="Noto Serif"/>
          <w:b w:val="0"/>
          <w:i w:val="0"/>
          <w:color w:val="000000"/>
          <w:sz w:val="24"/>
        </w:rPr>
        <w:t>MM/YYYY – MM/YYYY</w:t>
      </w:r>
    </w:p>
    <w:p>
      <w:pPr>
        <w:autoSpaceDN w:val="0"/>
        <w:autoSpaceDE w:val="0"/>
        <w:widowControl/>
        <w:spacing w:line="240" w:lineRule="auto" w:before="108" w:after="0"/>
        <w:ind w:left="4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24"/>
        </w:rPr>
        <w:t>Company Name</w:t>
      </w:r>
    </w:p>
    <w:p>
      <w:pPr>
        <w:autoSpaceDN w:val="0"/>
        <w:autoSpaceDE w:val="0"/>
        <w:widowControl/>
        <w:spacing w:line="240" w:lineRule="auto" w:before="418" w:after="0"/>
        <w:ind w:left="394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24"/>
        </w:rPr>
        <w:t>• Responsibility / Achievement 1</w:t>
      </w:r>
    </w:p>
    <w:p>
      <w:pPr>
        <w:autoSpaceDN w:val="0"/>
        <w:autoSpaceDE w:val="0"/>
        <w:widowControl/>
        <w:spacing w:line="238" w:lineRule="auto" w:before="272" w:after="0"/>
        <w:ind w:left="394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24"/>
        </w:rPr>
        <w:t>• Responsibility / Achievement 2</w:t>
      </w:r>
    </w:p>
    <w:p>
      <w:pPr>
        <w:autoSpaceDN w:val="0"/>
        <w:autoSpaceDE w:val="0"/>
        <w:widowControl/>
        <w:spacing w:line="240" w:lineRule="auto" w:before="272" w:after="0"/>
        <w:ind w:left="394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24"/>
        </w:rPr>
        <w:t>• Responsibility / Achievement 3</w:t>
      </w:r>
    </w:p>
    <w:p>
      <w:pPr>
        <w:autoSpaceDN w:val="0"/>
        <w:autoSpaceDE w:val="0"/>
        <w:widowControl/>
        <w:spacing w:line="240" w:lineRule="auto" w:before="1128" w:after="0"/>
        <w:ind w:left="4" w:right="0" w:firstLine="0"/>
        <w:jc w:val="left"/>
      </w:pPr>
      <w:r>
        <w:rPr>
          <w:w w:val="101.26706291647518"/>
          <w:rFonts w:ascii="Noto Serif" w:hAnsi="Noto Serif" w:eastAsia="Noto Serif"/>
          <w:b/>
          <w:i w:val="0"/>
          <w:color w:val="000000"/>
          <w:sz w:val="34"/>
        </w:rPr>
        <w:t>Projects</w:t>
      </w:r>
    </w:p>
    <w:p>
      <w:pPr>
        <w:autoSpaceDN w:val="0"/>
        <w:tabs>
          <w:tab w:pos="5286" w:val="left"/>
        </w:tabs>
        <w:autoSpaceDE w:val="0"/>
        <w:widowControl/>
        <w:spacing w:line="240" w:lineRule="auto" w:before="508" w:after="0"/>
        <w:ind w:left="4" w:right="0" w:firstLine="0"/>
        <w:jc w:val="left"/>
      </w:pPr>
      <w:r>
        <w:rPr>
          <w:rFonts w:ascii="Noto Serif" w:hAnsi="Noto Serif" w:eastAsia="Noto Serif"/>
          <w:b/>
          <w:i w:val="0"/>
          <w:color w:val="000000"/>
          <w:sz w:val="24"/>
        </w:rPr>
        <w:t xml:space="preserve">Project Name </w:t>
      </w:r>
      <w:r>
        <w:tab/>
      </w:r>
      <w:r>
        <w:rPr>
          <w:rFonts w:ascii="Noto Serif" w:hAnsi="Noto Serif" w:eastAsia="Noto Serif"/>
          <w:b w:val="0"/>
          <w:i w:val="0"/>
          <w:color w:val="000000"/>
          <w:sz w:val="24"/>
        </w:rPr>
        <w:t>(Tech Stack: Python, Flask, React)</w:t>
      </w:r>
    </w:p>
    <w:p>
      <w:pPr>
        <w:autoSpaceDN w:val="0"/>
        <w:autoSpaceDE w:val="0"/>
        <w:widowControl/>
        <w:spacing w:line="240" w:lineRule="auto" w:before="298" w:after="0"/>
        <w:ind w:left="482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24"/>
        </w:rPr>
        <w:t>Short description of what it does.</w:t>
      </w:r>
    </w:p>
    <w:p>
      <w:pPr>
        <w:autoSpaceDN w:val="0"/>
        <w:autoSpaceDE w:val="0"/>
        <w:widowControl/>
        <w:spacing w:line="238" w:lineRule="auto" w:before="300" w:after="0"/>
        <w:ind w:left="482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24"/>
        </w:rPr>
        <w:t>Your contribution / impact.</w:t>
      </w:r>
    </w:p>
    <w:p>
      <w:pPr>
        <w:autoSpaceDN w:val="0"/>
        <w:tabs>
          <w:tab w:pos="7352" w:val="left"/>
        </w:tabs>
        <w:autoSpaceDE w:val="0"/>
        <w:widowControl/>
        <w:spacing w:line="240" w:lineRule="auto" w:before="490" w:after="0"/>
        <w:ind w:left="4" w:right="0" w:firstLine="0"/>
        <w:jc w:val="left"/>
      </w:pPr>
      <w:r>
        <w:rPr>
          <w:rFonts w:ascii="Noto Serif" w:hAnsi="Noto Serif" w:eastAsia="Noto Serif"/>
          <w:b/>
          <w:i w:val="0"/>
          <w:color w:val="000000"/>
          <w:sz w:val="24"/>
        </w:rPr>
        <w:t xml:space="preserve">Project Name </w:t>
      </w:r>
      <w:r>
        <w:tab/>
      </w:r>
      <w:r>
        <w:rPr>
          <w:rFonts w:ascii="Noto Serif" w:hAnsi="Noto Serif" w:eastAsia="Noto Serif"/>
          <w:b w:val="0"/>
          <w:i w:val="0"/>
          <w:color w:val="000000"/>
          <w:sz w:val="24"/>
        </w:rPr>
        <w:t>(Tech Stack: …)</w:t>
      </w:r>
    </w:p>
    <w:p>
      <w:pPr>
        <w:autoSpaceDN w:val="0"/>
        <w:autoSpaceDE w:val="0"/>
        <w:widowControl/>
        <w:spacing w:line="240" w:lineRule="auto" w:before="300" w:after="0"/>
        <w:ind w:left="482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24"/>
        </w:rPr>
        <w:t>Short description.</w:t>
      </w:r>
    </w:p>
    <w:p>
      <w:pPr>
        <w:autoSpaceDN w:val="0"/>
        <w:autoSpaceDE w:val="0"/>
        <w:widowControl/>
        <w:spacing w:line="240" w:lineRule="auto" w:before="298" w:after="0"/>
        <w:ind w:left="482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24"/>
        </w:rPr>
        <w:t>Key achievement.</w:t>
      </w:r>
    </w:p>
    <w:p>
      <w:pPr>
        <w:autoSpaceDN w:val="0"/>
        <w:autoSpaceDE w:val="0"/>
        <w:widowControl/>
        <w:spacing w:line="240" w:lineRule="auto" w:before="1008" w:after="0"/>
        <w:ind w:left="4" w:right="0" w:firstLine="0"/>
        <w:jc w:val="left"/>
      </w:pPr>
      <w:r>
        <w:rPr>
          <w:w w:val="101.26706291647518"/>
          <w:rFonts w:ascii="Noto Serif" w:hAnsi="Noto Serif" w:eastAsia="Noto Serif"/>
          <w:b/>
          <w:i w:val="0"/>
          <w:color w:val="000000"/>
          <w:sz w:val="34"/>
        </w:rPr>
        <w:t>Certifications &amp; Achievements</w:t>
      </w:r>
    </w:p>
    <w:p>
      <w:pPr>
        <w:autoSpaceDN w:val="0"/>
        <w:tabs>
          <w:tab w:pos="7642" w:val="left"/>
        </w:tabs>
        <w:autoSpaceDE w:val="0"/>
        <w:widowControl/>
        <w:spacing w:line="240" w:lineRule="auto" w:before="506" w:after="0"/>
        <w:ind w:left="4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24"/>
        </w:rPr>
        <w:t xml:space="preserve">Certification name </w:t>
      </w:r>
      <w:r>
        <w:tab/>
      </w:r>
      <w:r>
        <w:rPr>
          <w:rFonts w:ascii="Noto Serif" w:hAnsi="Noto Serif" w:eastAsia="Noto Serif"/>
          <w:b w:val="0"/>
          <w:i w:val="0"/>
          <w:color w:val="000000"/>
          <w:sz w:val="24"/>
        </w:rPr>
        <w:t>Issuer (Year)</w:t>
      </w:r>
    </w:p>
    <w:p>
      <w:pPr>
        <w:autoSpaceDN w:val="0"/>
        <w:autoSpaceDE w:val="0"/>
        <w:widowControl/>
        <w:spacing w:line="240" w:lineRule="auto" w:before="418" w:after="0"/>
        <w:ind w:left="482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24"/>
        </w:rPr>
        <w:t>Hackathon / competition achievement</w:t>
      </w:r>
    </w:p>
    <w:p>
      <w:pPr>
        <w:autoSpaceDN w:val="0"/>
        <w:autoSpaceDE w:val="0"/>
        <w:widowControl/>
        <w:spacing w:line="240" w:lineRule="auto" w:before="296" w:after="0"/>
        <w:ind w:left="0" w:right="0" w:firstLine="0"/>
        <w:jc w:val="center"/>
      </w:pPr>
      <w:r>
        <w:rPr>
          <w:rFonts w:ascii="Noto Serif" w:hAnsi="Noto Serif" w:eastAsia="Noto Serif"/>
          <w:b w:val="0"/>
          <w:i w:val="0"/>
          <w:color w:val="000000"/>
          <w:sz w:val="22"/>
        </w:rPr>
        <w:t>2</w:t>
      </w:r>
    </w:p>
    <w:p>
      <w:pPr>
        <w:sectPr>
          <w:pgSz w:w="11906" w:h="16838"/>
          <w:pgMar w:top="460" w:right="1394" w:bottom="378" w:left="141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Noto Serif" w:hAnsi="Noto Serif" w:eastAsia="Noto Serif"/>
          <w:b w:val="0"/>
          <w:i w:val="0"/>
          <w:color w:val="000000"/>
          <w:sz w:val="22"/>
        </w:rPr>
        <w:t>Resume</w:t>
      </w:r>
    </w:p>
    <w:p>
      <w:pPr>
        <w:autoSpaceDN w:val="0"/>
        <w:autoSpaceDE w:val="0"/>
        <w:widowControl/>
        <w:spacing w:line="240" w:lineRule="auto" w:before="466" w:after="0"/>
        <w:ind w:left="482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24"/>
        </w:rPr>
        <w:t>Relevant award / recognition</w:t>
      </w:r>
    </w:p>
    <w:p>
      <w:pPr>
        <w:autoSpaceDN w:val="0"/>
        <w:autoSpaceDE w:val="0"/>
        <w:widowControl/>
        <w:spacing w:line="240" w:lineRule="auto" w:before="1008" w:after="0"/>
        <w:ind w:left="4" w:right="0" w:firstLine="0"/>
        <w:jc w:val="left"/>
      </w:pPr>
      <w:r>
        <w:rPr>
          <w:w w:val="101.26706291647518"/>
          <w:rFonts w:ascii="Noto Serif" w:hAnsi="Noto Serif" w:eastAsia="Noto Serif"/>
          <w:b/>
          <w:i w:val="0"/>
          <w:color w:val="000000"/>
          <w:sz w:val="34"/>
        </w:rPr>
        <w:t>Additional Information</w:t>
      </w:r>
    </w:p>
    <w:p>
      <w:pPr>
        <w:autoSpaceDN w:val="0"/>
        <w:autoSpaceDE w:val="0"/>
        <w:widowControl/>
        <w:spacing w:line="350" w:lineRule="auto" w:before="506" w:after="0"/>
        <w:ind w:left="482" w:right="2592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24"/>
        </w:rPr>
        <w:t xml:space="preserve">Languages: English, Hindi, [others] </w:t>
      </w:r>
      <w:r>
        <w:br/>
      </w:r>
      <w:r>
        <w:rPr>
          <w:rFonts w:ascii="Noto Serif" w:hAnsi="Noto Serif" w:eastAsia="Noto Serif"/>
          <w:b w:val="0"/>
          <w:i w:val="0"/>
          <w:color w:val="000000"/>
          <w:sz w:val="24"/>
        </w:rPr>
        <w:t>Interests: AI research, Open-source, Problem-solving</w:t>
      </w:r>
    </w:p>
    <w:p>
      <w:pPr>
        <w:autoSpaceDN w:val="0"/>
        <w:autoSpaceDE w:val="0"/>
        <w:widowControl/>
        <w:spacing w:line="240" w:lineRule="auto" w:before="10842" w:after="0"/>
        <w:ind w:left="0" w:right="0" w:firstLine="0"/>
        <w:jc w:val="center"/>
      </w:pPr>
      <w:r>
        <w:rPr>
          <w:rFonts w:ascii="Noto Serif" w:hAnsi="Noto Serif" w:eastAsia="Noto Serif"/>
          <w:b w:val="0"/>
          <w:i w:val="0"/>
          <w:color w:val="000000"/>
          <w:sz w:val="22"/>
        </w:rPr>
        <w:t>3</w:t>
      </w:r>
    </w:p>
    <w:sectPr w:rsidR="00FC693F" w:rsidRPr="0006063C" w:rsidSect="00034616">
      <w:pgSz w:w="11906" w:h="16838"/>
      <w:pgMar w:top="460" w:right="1394" w:bottom="378" w:left="141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your.email@example.com" TargetMode="External"/><Relationship Id="rId11" Type="http://schemas.openxmlformats.org/officeDocument/2006/relationships/hyperlink" Target="https://linkedin.com/in/yourprofile" TargetMode="External"/><Relationship Id="rId12" Type="http://schemas.openxmlformats.org/officeDocument/2006/relationships/hyperlink" Target="https://github.com/your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